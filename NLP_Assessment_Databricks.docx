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9F91" w14:textId="77777777" w:rsidR="00D20D55" w:rsidRDefault="000A7D07">
      <w:pPr>
        <w:pStyle w:val="Heading1"/>
      </w:pPr>
      <w:r>
        <w:t>Assessment: Natural Language Processing (NLP) on Databricks using NLTK or spaCy</w:t>
      </w:r>
    </w:p>
    <w:p w14:paraId="2FB5551E" w14:textId="77777777" w:rsidR="00D20D55" w:rsidRDefault="000A7D07">
      <w:pPr>
        <w:pStyle w:val="Heading2"/>
      </w:pPr>
      <w:r>
        <w:t>Duration:</w:t>
      </w:r>
    </w:p>
    <w:p w14:paraId="5A8F38C3" w14:textId="256852D3" w:rsidR="00D20D55" w:rsidRDefault="000A7D07">
      <w:r>
        <w:t>4 Hours (to be delivered by 14</w:t>
      </w:r>
      <w:r w:rsidRPr="000A7D07">
        <w:rPr>
          <w:vertAlign w:val="superscript"/>
        </w:rPr>
        <w:t>th</w:t>
      </w:r>
      <w:r>
        <w:t xml:space="preserve"> Feb 2025, 4:00 PM). No deadline will be extended. </w:t>
      </w:r>
    </w:p>
    <w:p w14:paraId="7BFC539F" w14:textId="549F38C8" w:rsidR="000A7D07" w:rsidRDefault="000A7D07">
      <w:r>
        <w:t xml:space="preserve">Support available only during session hours. </w:t>
      </w:r>
    </w:p>
    <w:p w14:paraId="43817B03" w14:textId="77777777" w:rsidR="00D20D55" w:rsidRDefault="000A7D07">
      <w:pPr>
        <w:pStyle w:val="Heading2"/>
      </w:pPr>
      <w:r>
        <w:t>Objective:</w:t>
      </w:r>
    </w:p>
    <w:p w14:paraId="59590AB0" w14:textId="77777777" w:rsidR="00D20D55" w:rsidRDefault="000A7D07">
      <w:r>
        <w:t>Assess the understanding and practical implementation of NLP techniques using NLTK or spaCy on Databricks.</w:t>
      </w:r>
    </w:p>
    <w:p w14:paraId="47FBF1A8" w14:textId="77777777" w:rsidR="00D20D55" w:rsidRDefault="000A7D07">
      <w:pPr>
        <w:pStyle w:val="Heading2"/>
      </w:pPr>
      <w:r>
        <w:t>Instructions:</w:t>
      </w:r>
    </w:p>
    <w:p w14:paraId="27728D34" w14:textId="77777777" w:rsidR="00D20D55" w:rsidRDefault="000A7D07">
      <w:r>
        <w:t xml:space="preserve">- Choose either NLTK or </w:t>
      </w:r>
      <w:r>
        <w:t>spaCy for completing the tasks.</w:t>
      </w:r>
    </w:p>
    <w:p w14:paraId="709FCF31" w14:textId="77777777" w:rsidR="00D20D55" w:rsidRDefault="000A7D07">
      <w:r>
        <w:t>- Implement the code in a Databricks notebook and submit the results.</w:t>
      </w:r>
    </w:p>
    <w:p w14:paraId="3DDC79B2" w14:textId="77777777" w:rsidR="00D20D55" w:rsidRDefault="000A7D07">
      <w:r>
        <w:t>- Provide explanations for each step in markdown cells.</w:t>
      </w:r>
    </w:p>
    <w:p w14:paraId="4E3574E9" w14:textId="77777777" w:rsidR="00D20D55" w:rsidRDefault="000A7D07">
      <w:r>
        <w:t>- Ensure clean, well-commented code.</w:t>
      </w:r>
    </w:p>
    <w:p w14:paraId="73D2E0EA" w14:textId="77777777" w:rsidR="00D20D55" w:rsidRDefault="000A7D07">
      <w:pPr>
        <w:pStyle w:val="Heading2"/>
      </w:pPr>
      <w:r>
        <w:t>Assessment Tasks:</w:t>
      </w:r>
    </w:p>
    <w:p w14:paraId="7C0B5BC7" w14:textId="77777777" w:rsidR="00D20D55" w:rsidRDefault="000A7D07">
      <w:pPr>
        <w:pStyle w:val="Heading3"/>
      </w:pPr>
      <w:r>
        <w:t>Task 1: Text Preprocessing (20 Marks)</w:t>
      </w:r>
    </w:p>
    <w:p w14:paraId="5ACCDB5A" w14:textId="77777777" w:rsidR="00D20D55" w:rsidRDefault="000A7D07">
      <w:r>
        <w:t>1. Lo</w:t>
      </w:r>
      <w:r>
        <w:t>ad the following text in Databricks:</w:t>
      </w:r>
    </w:p>
    <w:p w14:paraId="0007E17E" w14:textId="77777777" w:rsidR="00D20D55" w:rsidRDefault="000A7D07">
      <w:r>
        <w:t>"Databricks provides a unified analytics platform to accelerate data science workflows. NLP is a powerful tool for extracting insights from text."</w:t>
      </w:r>
    </w:p>
    <w:p w14:paraId="4962516D" w14:textId="77777777" w:rsidR="00D20D55" w:rsidRDefault="000A7D07">
      <w:r>
        <w:t>2. Perform the following preprocessing steps:</w:t>
      </w:r>
    </w:p>
    <w:p w14:paraId="5BDA9458" w14:textId="77777777" w:rsidR="00D20D55" w:rsidRDefault="000A7D07">
      <w:r>
        <w:t>- Tokenization</w:t>
      </w:r>
    </w:p>
    <w:p w14:paraId="6B79E1F6" w14:textId="77777777" w:rsidR="00D20D55" w:rsidRDefault="000A7D07">
      <w:r>
        <w:t xml:space="preserve">- Stopword </w:t>
      </w:r>
      <w:r>
        <w:t>removal</w:t>
      </w:r>
    </w:p>
    <w:p w14:paraId="3DDE8D15" w14:textId="77777777" w:rsidR="00D20D55" w:rsidRDefault="000A7D07">
      <w:r>
        <w:t>- Lemmatization (or stemming)</w:t>
      </w:r>
    </w:p>
    <w:p w14:paraId="1DD73C11" w14:textId="77777777" w:rsidR="00D20D55" w:rsidRDefault="000A7D07">
      <w:r>
        <w:t>Deliverable: A DataFrame with original text and processed text columns.</w:t>
      </w:r>
    </w:p>
    <w:p w14:paraId="65281F0E" w14:textId="77777777" w:rsidR="00D20D55" w:rsidRDefault="000A7D07">
      <w:pPr>
        <w:pStyle w:val="Heading3"/>
      </w:pPr>
      <w:r>
        <w:t>Task 2: Named Entity Recognition (NER) (20 Marks)</w:t>
      </w:r>
    </w:p>
    <w:p w14:paraId="4F3C55D8" w14:textId="77777777" w:rsidR="00D20D55" w:rsidRDefault="000A7D07">
      <w:r>
        <w:t>1. Use spaCy or NLTK to extract Named Entities from the following text:</w:t>
      </w:r>
    </w:p>
    <w:p w14:paraId="58B61FAD" w14:textId="77777777" w:rsidR="00D20D55" w:rsidRDefault="000A7D07">
      <w:r>
        <w:t xml:space="preserve">"Databricks was founded </w:t>
      </w:r>
      <w:r>
        <w:t>by the creators of Apache Spark in 2013. It is headquartered in San Francisco and serves global enterprises."</w:t>
      </w:r>
    </w:p>
    <w:p w14:paraId="5DEA1260" w14:textId="77777777" w:rsidR="00D20D55" w:rsidRDefault="000A7D07">
      <w:r>
        <w:t>2. Display the recognized entities and their categories.</w:t>
      </w:r>
    </w:p>
    <w:p w14:paraId="77CFE79B" w14:textId="77777777" w:rsidR="00D20D55" w:rsidRDefault="000A7D07">
      <w:r>
        <w:lastRenderedPageBreak/>
        <w:t>Deliverable: A table with Named Entities and their categories.</w:t>
      </w:r>
    </w:p>
    <w:p w14:paraId="7DF51360" w14:textId="77777777" w:rsidR="00D20D55" w:rsidRDefault="000A7D07">
      <w:pPr>
        <w:pStyle w:val="Heading3"/>
      </w:pPr>
      <w:r>
        <w:t>Task 3: Sentiment Analysis</w:t>
      </w:r>
      <w:r>
        <w:t xml:space="preserve"> (20 Marks)</w:t>
      </w:r>
    </w:p>
    <w:p w14:paraId="3DF543A2" w14:textId="77777777" w:rsidR="00D20D55" w:rsidRDefault="000A7D07">
      <w:r>
        <w:t>1. Load the following review dataset as a list:</w:t>
      </w:r>
    </w:p>
    <w:p w14:paraId="05307E23" w14:textId="77777777" w:rsidR="00D20D55" w:rsidRDefault="000A7D07">
      <w:r>
        <w:t>reviews = ["Databricks makes AI development seamless!", "The NLP processing speed is slow and needs improvement.", "Excellent platform with great support!"]</w:t>
      </w:r>
    </w:p>
    <w:p w14:paraId="3063C7DA" w14:textId="77777777" w:rsidR="00D20D55" w:rsidRDefault="000A7D07">
      <w:r>
        <w:t>2. Perform sentiment analysis and categ</w:t>
      </w:r>
      <w:r>
        <w:t>orize each review as positive, negative, or neutral.</w:t>
      </w:r>
    </w:p>
    <w:p w14:paraId="7EF6C671" w14:textId="77777777" w:rsidR="00D20D55" w:rsidRDefault="000A7D07">
      <w:r>
        <w:t>Deliverable: A table showing each review with its sentiment category.</w:t>
      </w:r>
    </w:p>
    <w:p w14:paraId="5C27CB7E" w14:textId="77777777" w:rsidR="00D20D55" w:rsidRDefault="000A7D07">
      <w:pPr>
        <w:pStyle w:val="Heading3"/>
      </w:pPr>
      <w:r>
        <w:t>Task 4: Part-of-Speech (POS) Tagging (20 Marks)</w:t>
      </w:r>
    </w:p>
    <w:p w14:paraId="7DB69715" w14:textId="77777777" w:rsidR="00D20D55" w:rsidRDefault="000A7D07">
      <w:r>
        <w:t>1. Perform POS tagging on the sentence:</w:t>
      </w:r>
    </w:p>
    <w:p w14:paraId="60CEF990" w14:textId="77777777" w:rsidR="00D20D55" w:rsidRDefault="000A7D07">
      <w:r>
        <w:t xml:space="preserve">"Natural language processing enables </w:t>
      </w:r>
      <w:r>
        <w:t>machines to understand human text."</w:t>
      </w:r>
    </w:p>
    <w:p w14:paraId="7F48E9BE" w14:textId="77777777" w:rsidR="00D20D55" w:rsidRDefault="000A7D07">
      <w:r>
        <w:t>2. Display the results as a DataFrame with words and their respective POS tags.</w:t>
      </w:r>
    </w:p>
    <w:p w14:paraId="2B3C1576" w14:textId="77777777" w:rsidR="00D20D55" w:rsidRDefault="000A7D07">
      <w:r>
        <w:t>Deliverable: A table showing words and their POS tags.</w:t>
      </w:r>
    </w:p>
    <w:p w14:paraId="3B101806" w14:textId="77777777" w:rsidR="00D20D55" w:rsidRDefault="000A7D07">
      <w:pPr>
        <w:pStyle w:val="Heading3"/>
      </w:pPr>
      <w:r>
        <w:t>Task 5: Custom NLP Pipeline (20 Marks)</w:t>
      </w:r>
    </w:p>
    <w:p w14:paraId="737674F2" w14:textId="77777777" w:rsidR="00D20D55" w:rsidRDefault="000A7D07">
      <w:r>
        <w:t>1. Define a custom NLP pipeline in NLTK or spa</w:t>
      </w:r>
      <w:r>
        <w:t>Cy that:</w:t>
      </w:r>
    </w:p>
    <w:p w14:paraId="22714ECB" w14:textId="77777777" w:rsidR="00D20D55" w:rsidRDefault="000A7D07">
      <w:r>
        <w:t>- Tokenizes the text</w:t>
      </w:r>
    </w:p>
    <w:p w14:paraId="6FE8845B" w14:textId="77777777" w:rsidR="00D20D55" w:rsidRDefault="000A7D07">
      <w:r>
        <w:t>- Removes stopwords</w:t>
      </w:r>
    </w:p>
    <w:p w14:paraId="462A8341" w14:textId="77777777" w:rsidR="00D20D55" w:rsidRDefault="000A7D07">
      <w:r>
        <w:t>- Performs lemmatization</w:t>
      </w:r>
    </w:p>
    <w:p w14:paraId="67FA398A" w14:textId="77777777" w:rsidR="00D20D55" w:rsidRDefault="000A7D07">
      <w:r>
        <w:t>- Identifies Named Entities</w:t>
      </w:r>
    </w:p>
    <w:p w14:paraId="057E56AD" w14:textId="77777777" w:rsidR="00D20D55" w:rsidRDefault="000A7D07">
      <w:r>
        <w:t>2. Test the pipeline on the following text:</w:t>
      </w:r>
    </w:p>
    <w:p w14:paraId="5ACFE1C5" w14:textId="77777777" w:rsidR="00D20D55" w:rsidRDefault="000A7D07">
      <w:r>
        <w:t>"Azure and Databricks are key players in cloud-based AI solutions."</w:t>
      </w:r>
    </w:p>
    <w:p w14:paraId="741521DF" w14:textId="77777777" w:rsidR="00D20D55" w:rsidRDefault="000A7D07">
      <w:r>
        <w:t xml:space="preserve">Deliverable: A function implementing the </w:t>
      </w:r>
      <w:r>
        <w:t>pipeline and displaying results.</w:t>
      </w:r>
    </w:p>
    <w:p w14:paraId="69C16A03" w14:textId="77777777" w:rsidR="00D20D55" w:rsidRDefault="000A7D07">
      <w:pPr>
        <w:pStyle w:val="Heading2"/>
      </w:pPr>
      <w:r>
        <w:t>Grading Criteria:</w:t>
      </w:r>
    </w:p>
    <w:p w14:paraId="3C0CD4A0" w14:textId="77777777" w:rsidR="00D20D55" w:rsidRDefault="000A7D07">
      <w:r>
        <w:t>- Code Execution (40 Marks): Proper implementation and correct outputs.</w:t>
      </w:r>
    </w:p>
    <w:p w14:paraId="5345C84E" w14:textId="77777777" w:rsidR="00D20D55" w:rsidRDefault="000A7D07">
      <w:r>
        <w:t>- Concept Understanding (30 Marks): Clear explanations of each step.</w:t>
      </w:r>
    </w:p>
    <w:p w14:paraId="37222B6F" w14:textId="77777777" w:rsidR="00D20D55" w:rsidRDefault="000A7D07">
      <w:r>
        <w:t>- Code Readability (20 Marks): Well-structured, commented code.</w:t>
      </w:r>
    </w:p>
    <w:p w14:paraId="34E905A9" w14:textId="77777777" w:rsidR="00D20D55" w:rsidRDefault="000A7D07">
      <w:r>
        <w:t>- Innovation (10 Marks): Use of additional NLP techniques beyond the given tasks.</w:t>
      </w:r>
    </w:p>
    <w:sectPr w:rsidR="00D20D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D07"/>
    <w:rsid w:val="0015074B"/>
    <w:rsid w:val="0029639D"/>
    <w:rsid w:val="00326F90"/>
    <w:rsid w:val="00AA1D8D"/>
    <w:rsid w:val="00B47730"/>
    <w:rsid w:val="00CB0664"/>
    <w:rsid w:val="00D20D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4E2C3A"/>
  <w14:defaultImageDpi w14:val="300"/>
  <w15:docId w15:val="{51E40F64-FD2D-2340-99BC-F7D13A43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Shantanu Pandey</cp:lastModifiedBy>
  <cp:revision>2</cp:revision>
  <dcterms:created xsi:type="dcterms:W3CDTF">2013-12-23T23:15:00Z</dcterms:created>
  <dcterms:modified xsi:type="dcterms:W3CDTF">2025-02-13T08:33:00Z</dcterms:modified>
  <cp:category/>
</cp:coreProperties>
</file>